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5C56B" w14:textId="77777777" w:rsidR="00EE52F0" w:rsidRPr="000B654E" w:rsidRDefault="00000000">
      <w:pPr>
        <w:pStyle w:val="a8"/>
        <w:rPr>
          <w:lang w:val="el-GR"/>
        </w:rPr>
      </w:pPr>
      <w:r w:rsidRPr="000B654E">
        <w:rPr>
          <w:lang w:val="el-GR"/>
        </w:rPr>
        <w:t>Κινηματική Ανάλυση Ρομποτικού Βραχίονα 2 Βαθμών Ελευθερίας</w:t>
      </w:r>
    </w:p>
    <w:p w14:paraId="25F33E70" w14:textId="77777777" w:rsidR="00EE52F0" w:rsidRDefault="00000000">
      <w:pPr>
        <w:rPr>
          <w:lang w:val="el-GR"/>
        </w:rPr>
      </w:pPr>
      <w:r w:rsidRPr="000B654E">
        <w:rPr>
          <w:lang w:val="el-GR"/>
        </w:rPr>
        <w:t>Φοιτητής: Κωνσταντίνος Δρακάκης</w:t>
      </w:r>
    </w:p>
    <w:p w14:paraId="40F8618F" w14:textId="560F218D" w:rsidR="0090189B" w:rsidRPr="0090189B" w:rsidRDefault="0090189B">
      <w:r>
        <w:rPr>
          <w:lang w:val="el-GR"/>
        </w:rPr>
        <w:t>ΑΜ</w:t>
      </w:r>
      <w:r>
        <w:t>: TH20049</w:t>
      </w:r>
    </w:p>
    <w:p w14:paraId="7FAF1ABC" w14:textId="77777777" w:rsidR="00EE52F0" w:rsidRPr="000B654E" w:rsidRDefault="00000000">
      <w:pPr>
        <w:rPr>
          <w:lang w:val="el-GR"/>
        </w:rPr>
      </w:pPr>
      <w:r w:rsidRPr="000B654E">
        <w:rPr>
          <w:lang w:val="el-GR"/>
        </w:rPr>
        <w:t>Τμήμα: ΗΜΜΥ</w:t>
      </w:r>
    </w:p>
    <w:p w14:paraId="7BA1AC82" w14:textId="562B429A" w:rsidR="00EE52F0" w:rsidRPr="000B654E" w:rsidRDefault="00000000">
      <w:pPr>
        <w:rPr>
          <w:lang w:val="el-GR"/>
        </w:rPr>
      </w:pPr>
      <w:r w:rsidRPr="000B654E">
        <w:rPr>
          <w:lang w:val="el-GR"/>
        </w:rPr>
        <w:t>Μάθημα: Ρομποτική</w:t>
      </w:r>
      <w:r w:rsidR="00323E52">
        <w:rPr>
          <w:lang w:val="el-GR"/>
        </w:rPr>
        <w:t xml:space="preserve"> Ι</w:t>
      </w:r>
    </w:p>
    <w:p w14:paraId="0463EE24" w14:textId="77777777" w:rsidR="00EE52F0" w:rsidRPr="000B654E" w:rsidRDefault="00000000">
      <w:pPr>
        <w:rPr>
          <w:lang w:val="el-GR"/>
        </w:rPr>
      </w:pPr>
      <w:r w:rsidRPr="000B654E">
        <w:rPr>
          <w:lang w:val="el-GR"/>
        </w:rPr>
        <w:t>Ημερομηνία: 27/04/2025</w:t>
      </w:r>
    </w:p>
    <w:p w14:paraId="08B398BF" w14:textId="77777777" w:rsidR="00EE52F0" w:rsidRPr="000B654E" w:rsidRDefault="00000000">
      <w:pPr>
        <w:rPr>
          <w:lang w:val="el-GR"/>
        </w:rPr>
      </w:pPr>
      <w:r w:rsidRPr="000B654E">
        <w:rPr>
          <w:lang w:val="el-GR"/>
        </w:rPr>
        <w:br w:type="page"/>
      </w:r>
    </w:p>
    <w:p w14:paraId="6CF79DAB" w14:textId="77777777" w:rsidR="00EE52F0" w:rsidRPr="000B654E" w:rsidRDefault="00000000">
      <w:pPr>
        <w:pStyle w:val="1"/>
        <w:rPr>
          <w:lang w:val="el-GR"/>
        </w:rPr>
      </w:pPr>
      <w:r w:rsidRPr="000B654E">
        <w:rPr>
          <w:lang w:val="el-GR"/>
        </w:rPr>
        <w:lastRenderedPageBreak/>
        <w:t>Περίληψη</w:t>
      </w:r>
    </w:p>
    <w:p w14:paraId="7268917E" w14:textId="77777777" w:rsidR="00EE52F0" w:rsidRPr="000B654E" w:rsidRDefault="00000000">
      <w:pPr>
        <w:rPr>
          <w:lang w:val="el-GR"/>
        </w:rPr>
      </w:pPr>
      <w:r w:rsidRPr="000B654E">
        <w:rPr>
          <w:lang w:val="el-GR"/>
        </w:rPr>
        <w:t xml:space="preserve">Στην παρούσα εργασία αναλύεται η κίνηση ενός ρομποτικού βραχίονα δύο βαθμών ελευθερίας. Υλοποιήθηκε πρόγραμμα σε </w:t>
      </w:r>
      <w:r>
        <w:t>Python</w:t>
      </w:r>
      <w:r w:rsidRPr="000B654E">
        <w:rPr>
          <w:lang w:val="el-GR"/>
        </w:rPr>
        <w:t xml:space="preserve"> για τον υπολογισμό του μονοπατιού του άκρου και την εύρεση των αντίστοιχων γωνιών των αρθρώσεων.</w:t>
      </w:r>
    </w:p>
    <w:p w14:paraId="30A29007" w14:textId="77777777" w:rsidR="00EE52F0" w:rsidRPr="000B654E" w:rsidRDefault="00000000">
      <w:pPr>
        <w:pStyle w:val="1"/>
        <w:rPr>
          <w:lang w:val="el-GR"/>
        </w:rPr>
      </w:pPr>
      <w:r w:rsidRPr="000B654E">
        <w:rPr>
          <w:lang w:val="el-GR"/>
        </w:rPr>
        <w:t>Θεωρητικό Υπόβαθρο</w:t>
      </w:r>
    </w:p>
    <w:p w14:paraId="677C1CC1" w14:textId="77777777" w:rsidR="00EE52F0" w:rsidRPr="000B654E" w:rsidRDefault="00000000">
      <w:pPr>
        <w:rPr>
          <w:lang w:val="el-GR"/>
        </w:rPr>
      </w:pPr>
      <w:r w:rsidRPr="000B654E">
        <w:rPr>
          <w:lang w:val="el-GR"/>
        </w:rPr>
        <w:t>Ο αντίστροφος κινηματικός μετασχηματισμός επιτρέπει τον υπολογισμό των γωνιών και των αποστάσεων που πρέπει να ακολουθήσουν οι αρθρώσεις ενός ρομπότ για να φτάσει σε συγκεκριμένη θέση. Για την παραγωγή ομαλών κινήσεων χρησιμοποιούνται πολυώνυμα τρίτου βαθμού. Επιπλέον, για την επίτευξη σταθερής ταχύτητας, εφαρμόζεται τραπεζοειδές ή τριγωνικό προφίλ κίνησης.</w:t>
      </w:r>
    </w:p>
    <w:p w14:paraId="1F680B81" w14:textId="77777777" w:rsidR="00EE52F0" w:rsidRPr="000B654E" w:rsidRDefault="00000000">
      <w:pPr>
        <w:pStyle w:val="1"/>
        <w:rPr>
          <w:lang w:val="el-GR"/>
        </w:rPr>
      </w:pPr>
      <w:r w:rsidRPr="000B654E">
        <w:rPr>
          <w:lang w:val="el-GR"/>
        </w:rPr>
        <w:t>Περιγραφή Κώδικα</w:t>
      </w:r>
    </w:p>
    <w:p w14:paraId="758E2336" w14:textId="77777777" w:rsidR="00EE52F0" w:rsidRPr="005A22F9" w:rsidRDefault="00000000">
      <w:pPr>
        <w:rPr>
          <w:lang w:val="el-GR"/>
        </w:rPr>
      </w:pPr>
      <w:r w:rsidRPr="000B654E">
        <w:rPr>
          <w:lang w:val="el-GR"/>
        </w:rPr>
        <w:t>Ο κώδικας περιλαμβάνει:</w:t>
      </w:r>
      <w:r w:rsidRPr="000B654E">
        <w:rPr>
          <w:lang w:val="el-GR"/>
        </w:rPr>
        <w:br/>
        <w:t xml:space="preserve">- Συνάρτηση αντίστροφου κινηματικού μετασχηματισμού για εύρεση θ και </w:t>
      </w:r>
      <w:proofErr w:type="spellStart"/>
      <w:r>
        <w:t>sl</w:t>
      </w:r>
      <w:proofErr w:type="spellEnd"/>
      <w:r w:rsidRPr="000B654E">
        <w:rPr>
          <w:lang w:val="el-GR"/>
        </w:rPr>
        <w:t>.</w:t>
      </w:r>
      <w:r w:rsidRPr="000B654E">
        <w:rPr>
          <w:lang w:val="el-GR"/>
        </w:rPr>
        <w:br/>
        <w:t xml:space="preserve">- Συνάρτηση </w:t>
      </w:r>
      <w:r>
        <w:t>cubic</w:t>
      </w:r>
      <w:r w:rsidRPr="000B654E">
        <w:rPr>
          <w:lang w:val="el-GR"/>
        </w:rPr>
        <w:t xml:space="preserve"> </w:t>
      </w:r>
      <w:r>
        <w:t>polynomial</w:t>
      </w:r>
      <w:r w:rsidRPr="000B654E">
        <w:rPr>
          <w:lang w:val="el-GR"/>
        </w:rPr>
        <w:t xml:space="preserve"> για δημιουργία προφίλ κίνησης.</w:t>
      </w:r>
      <w:r w:rsidRPr="000B654E">
        <w:rPr>
          <w:lang w:val="el-GR"/>
        </w:rPr>
        <w:br/>
        <w:t>- Υπολογισμό παραμέτρων τραπεζοειδούς ή τριγωνικού προφίλ κίνησης.</w:t>
      </w:r>
      <w:r w:rsidRPr="000B654E">
        <w:rPr>
          <w:lang w:val="el-GR"/>
        </w:rPr>
        <w:br/>
        <w:t>- Υπολογισμό της θέσης και της ταχύτητας του άκρου σε χρονικά διαστήματα.</w:t>
      </w:r>
      <w:r w:rsidRPr="000B654E">
        <w:rPr>
          <w:lang w:val="el-GR"/>
        </w:rPr>
        <w:br/>
        <w:t>- Γραφική απεικόνιση του μονοπατιού και των συνιστωσών ταχύτητας.</w:t>
      </w:r>
      <w:r w:rsidRPr="000B654E">
        <w:rPr>
          <w:lang w:val="el-GR"/>
        </w:rPr>
        <w:br/>
        <w:t>- Εκτύπωση πίνακα με τις γωνίες και τις αποστάσεις για 20 χρονικές στιγμές.</w:t>
      </w:r>
    </w:p>
    <w:p w14:paraId="04501F2F" w14:textId="77777777" w:rsidR="000B654E" w:rsidRPr="000B654E" w:rsidRDefault="000B654E">
      <w:pPr>
        <w:rPr>
          <w:rFonts w:asciiTheme="majorHAnsi" w:eastAsiaTheme="majorEastAsia" w:hAnsiTheme="majorHAnsi" w:cstheme="majorBidi"/>
          <w:b/>
          <w:bCs/>
          <w:color w:val="365F91" w:themeColor="accent1" w:themeShade="BF"/>
          <w:sz w:val="28"/>
          <w:szCs w:val="28"/>
          <w:lang w:val="el-GR"/>
        </w:rPr>
      </w:pPr>
      <w:r w:rsidRPr="000B654E">
        <w:rPr>
          <w:lang w:val="el-GR"/>
        </w:rPr>
        <w:br w:type="page"/>
      </w:r>
    </w:p>
    <w:p w14:paraId="68E9B62A" w14:textId="1DC0B0EC" w:rsidR="00EE52F0" w:rsidRPr="000B654E" w:rsidRDefault="00000000">
      <w:pPr>
        <w:pStyle w:val="1"/>
        <w:rPr>
          <w:lang w:val="el-GR"/>
        </w:rPr>
      </w:pPr>
      <w:r w:rsidRPr="000B654E">
        <w:rPr>
          <w:lang w:val="el-GR"/>
        </w:rPr>
        <w:lastRenderedPageBreak/>
        <w:t>Αποτελέσματα</w:t>
      </w:r>
    </w:p>
    <w:p w14:paraId="5F86F9E2" w14:textId="77777777" w:rsidR="000B654E" w:rsidRDefault="000B654E">
      <w:pPr>
        <w:rPr>
          <w:lang w:val="el-GR"/>
        </w:rPr>
      </w:pPr>
    </w:p>
    <w:p w14:paraId="4E907E27" w14:textId="50A81492" w:rsidR="00EE52F0" w:rsidRDefault="000B654E">
      <w:r>
        <w:rPr>
          <w:lang w:val="el-GR"/>
        </w:rPr>
        <w:t>Ερώτημα 1+2 (</w:t>
      </w:r>
      <w:r w:rsidR="005A22F9">
        <w:t>erotima12.py</w:t>
      </w:r>
      <w:r>
        <w:rPr>
          <w:lang w:val="el-GR"/>
        </w:rPr>
        <w:t>)</w:t>
      </w:r>
    </w:p>
    <w:p w14:paraId="069948A2" w14:textId="14924988" w:rsidR="000B654E" w:rsidRPr="000B654E" w:rsidRDefault="005A22F9">
      <w:r>
        <w:rPr>
          <w:noProof/>
        </w:rPr>
        <w:drawing>
          <wp:inline distT="0" distB="0" distL="0" distR="0" wp14:anchorId="7B69CAFF" wp14:editId="0EDB77DE">
            <wp:extent cx="5486400" cy="7121525"/>
            <wp:effectExtent l="0" t="0" r="0" b="3175"/>
            <wp:docPr id="1175061553" name="Εικόνα 1" descr="Εικόνα που περιέχει κείμενο, διάγραμμα, γραμμή,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1553" name="Εικόνα 1" descr="Εικόνα που περιέχει κείμενο, διάγραμμα, γραμμή, γράφημα&#10;&#10;Το περιεχόμενο που δημιουργείται από τεχνολογία AI ενδέχεται να είναι εσφαλμένο."/>
                    <pic:cNvPicPr/>
                  </pic:nvPicPr>
                  <pic:blipFill>
                    <a:blip r:embed="rId6"/>
                    <a:stretch>
                      <a:fillRect/>
                    </a:stretch>
                  </pic:blipFill>
                  <pic:spPr>
                    <a:xfrm>
                      <a:off x="0" y="0"/>
                      <a:ext cx="5486400" cy="7121525"/>
                    </a:xfrm>
                    <a:prstGeom prst="rect">
                      <a:avLst/>
                    </a:prstGeom>
                  </pic:spPr>
                </pic:pic>
              </a:graphicData>
            </a:graphic>
          </wp:inline>
        </w:drawing>
      </w:r>
    </w:p>
    <w:p w14:paraId="6EDBB70A" w14:textId="38762FF5" w:rsidR="000B654E" w:rsidRPr="00A34982" w:rsidRDefault="000B654E">
      <w:pPr>
        <w:rPr>
          <w:lang w:val="el-GR"/>
        </w:rPr>
      </w:pPr>
      <w:r>
        <w:rPr>
          <w:lang w:val="el-GR"/>
        </w:rPr>
        <w:lastRenderedPageBreak/>
        <w:t>Ερώτημα 3 (</w:t>
      </w:r>
      <w:proofErr w:type="spellStart"/>
      <w:r w:rsidR="005A22F9">
        <w:t>erotima</w:t>
      </w:r>
      <w:proofErr w:type="spellEnd"/>
      <w:r w:rsidR="005A22F9" w:rsidRPr="005A22F9">
        <w:rPr>
          <w:lang w:val="el-GR"/>
        </w:rPr>
        <w:t>3.</w:t>
      </w:r>
      <w:proofErr w:type="spellStart"/>
      <w:r w:rsidR="005A22F9">
        <w:t>py</w:t>
      </w:r>
      <w:proofErr w:type="spellEnd"/>
      <w:r>
        <w:rPr>
          <w:lang w:val="el-GR"/>
        </w:rPr>
        <w:t>)</w:t>
      </w:r>
      <w:r w:rsidRPr="00323E52">
        <w:rPr>
          <w:lang w:val="el-GR"/>
        </w:rPr>
        <w:t xml:space="preserve"> (</w:t>
      </w:r>
      <w:r>
        <w:rPr>
          <w:lang w:val="el-GR"/>
        </w:rPr>
        <w:t>για 20 σημεία</w:t>
      </w:r>
      <w:r w:rsidR="00323E52">
        <w:rPr>
          <w:lang w:val="el-GR"/>
        </w:rPr>
        <w:t xml:space="preserve"> και </w:t>
      </w:r>
      <w:proofErr w:type="spellStart"/>
      <w:r w:rsidR="00323E52" w:rsidRPr="00323E52">
        <w:rPr>
          <w:lang w:val="en-GB"/>
        </w:rPr>
        <w:t>vmax</w:t>
      </w:r>
      <w:proofErr w:type="spellEnd"/>
      <w:r w:rsidR="00323E52" w:rsidRPr="00323E52">
        <w:rPr>
          <w:lang w:val="el-GR"/>
        </w:rPr>
        <w:t xml:space="preserve">=3, </w:t>
      </w:r>
      <w:proofErr w:type="spellStart"/>
      <w:r w:rsidR="00323E52" w:rsidRPr="00323E52">
        <w:rPr>
          <w:lang w:val="en-GB"/>
        </w:rPr>
        <w:t>acc</w:t>
      </w:r>
      <w:proofErr w:type="spellEnd"/>
      <w:r w:rsidR="00323E52" w:rsidRPr="00323E52">
        <w:rPr>
          <w:lang w:val="el-GR"/>
        </w:rPr>
        <w:t>=4</w:t>
      </w:r>
      <w:r w:rsidRPr="00323E52">
        <w:rPr>
          <w:lang w:val="el-GR"/>
        </w:rPr>
        <w:t>)</w:t>
      </w:r>
      <w:r w:rsidR="00A34982" w:rsidRPr="00A34982">
        <w:rPr>
          <w:lang w:val="el-GR"/>
        </w:rPr>
        <w:t xml:space="preserve"> </w:t>
      </w:r>
      <w:r w:rsidR="00A34982">
        <w:rPr>
          <w:lang w:val="el-GR"/>
        </w:rPr>
        <w:t>Τριγωνικό προφίλ</w:t>
      </w:r>
    </w:p>
    <w:p w14:paraId="6C062E21" w14:textId="72EF58F4" w:rsidR="000B654E" w:rsidRDefault="005A22F9">
      <w:r>
        <w:rPr>
          <w:noProof/>
        </w:rPr>
        <w:drawing>
          <wp:inline distT="0" distB="0" distL="0" distR="0" wp14:anchorId="63348ACA" wp14:editId="717409D8">
            <wp:extent cx="4535110" cy="3913632"/>
            <wp:effectExtent l="0" t="0" r="0" b="0"/>
            <wp:docPr id="14510026" name="Εικόνα 1" descr="Εικόνα που περιέχει κείμενο, γράφημα, γραμμή,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026" name="Εικόνα 1" descr="Εικόνα που περιέχει κείμενο, γράφημα, γραμμή, διάγραμμα&#10;&#10;Το περιεχόμενο που δημιουργείται από τεχνολογία AI ενδέχεται να είναι εσφαλμένο."/>
                    <pic:cNvPicPr/>
                  </pic:nvPicPr>
                  <pic:blipFill>
                    <a:blip r:embed="rId7"/>
                    <a:stretch>
                      <a:fillRect/>
                    </a:stretch>
                  </pic:blipFill>
                  <pic:spPr>
                    <a:xfrm>
                      <a:off x="0" y="0"/>
                      <a:ext cx="4546936" cy="3923838"/>
                    </a:xfrm>
                    <a:prstGeom prst="rect">
                      <a:avLst/>
                    </a:prstGeom>
                  </pic:spPr>
                </pic:pic>
              </a:graphicData>
            </a:graphic>
          </wp:inline>
        </w:drawing>
      </w:r>
      <w:r>
        <w:rPr>
          <w:noProof/>
        </w:rPr>
        <w:drawing>
          <wp:inline distT="0" distB="0" distL="0" distR="0" wp14:anchorId="6CAFF4DA" wp14:editId="08F11903">
            <wp:extent cx="4535424" cy="3913902"/>
            <wp:effectExtent l="0" t="0" r="0" b="0"/>
            <wp:docPr id="1610374886" name="Εικόνα 1" descr="Εικόνα που περιέχει κείμενο, γραμμή,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74886" name="Εικόνα 1" descr="Εικόνα που περιέχει κείμενο, γραμμή, γράφημα, στιγμιότυπο οθόνης&#10;&#10;Το περιεχόμενο που δημιουργείται από τεχνολογία AI ενδέχεται να είναι εσφαλμένο."/>
                    <pic:cNvPicPr/>
                  </pic:nvPicPr>
                  <pic:blipFill>
                    <a:blip r:embed="rId8"/>
                    <a:stretch>
                      <a:fillRect/>
                    </a:stretch>
                  </pic:blipFill>
                  <pic:spPr>
                    <a:xfrm>
                      <a:off x="0" y="0"/>
                      <a:ext cx="4545293" cy="3922419"/>
                    </a:xfrm>
                    <a:prstGeom prst="rect">
                      <a:avLst/>
                    </a:prstGeom>
                  </pic:spPr>
                </pic:pic>
              </a:graphicData>
            </a:graphic>
          </wp:inline>
        </w:drawing>
      </w:r>
    </w:p>
    <w:p w14:paraId="3538D154" w14:textId="540B89B8" w:rsidR="005A22F9" w:rsidRPr="005A22F9" w:rsidRDefault="005A22F9" w:rsidP="005A22F9">
      <w:pPr>
        <w:rPr>
          <w:lang w:val="en-GB"/>
        </w:rPr>
      </w:pPr>
      <w:r>
        <w:rPr>
          <w:lang w:val="el-GR"/>
        </w:rPr>
        <w:lastRenderedPageBreak/>
        <w:t xml:space="preserve">Σημεία </w:t>
      </w:r>
    </w:p>
    <w:p w14:paraId="58DE012F" w14:textId="0B2568F9" w:rsidR="005A22F9" w:rsidRDefault="005A22F9" w:rsidP="005A22F9">
      <w:r>
        <w:t>t=0.00s, X=0.80m, Y=0.10m, ΔΧ/</w:t>
      </w:r>
      <w:proofErr w:type="spellStart"/>
      <w:r>
        <w:t>Δt</w:t>
      </w:r>
      <w:proofErr w:type="spellEnd"/>
      <w:r>
        <w:t>=-0.00m/s, ΔΥ/</w:t>
      </w:r>
      <w:proofErr w:type="spellStart"/>
      <w:r>
        <w:t>Δt</w:t>
      </w:r>
      <w:proofErr w:type="spellEnd"/>
      <w:r>
        <w:t>=0.00m/s</w:t>
      </w:r>
    </w:p>
    <w:p w14:paraId="57E042A9" w14:textId="77777777" w:rsidR="005A22F9" w:rsidRDefault="005A22F9" w:rsidP="005A22F9">
      <w:r>
        <w:t>t=0.06s, X=0.79m, Y=0.10m, ΔΧ/</w:t>
      </w:r>
      <w:proofErr w:type="spellStart"/>
      <w:r>
        <w:t>Δt</w:t>
      </w:r>
      <w:proofErr w:type="spellEnd"/>
      <w:r>
        <w:t>=-0.19m/s, ΔΥ/</w:t>
      </w:r>
      <w:proofErr w:type="spellStart"/>
      <w:r>
        <w:t>Δt</w:t>
      </w:r>
      <w:proofErr w:type="spellEnd"/>
      <w:r>
        <w:t>=0.12m/s</w:t>
      </w:r>
    </w:p>
    <w:p w14:paraId="516A3E63" w14:textId="77777777" w:rsidR="005A22F9" w:rsidRDefault="005A22F9" w:rsidP="005A22F9">
      <w:r>
        <w:t>t=0.11s, X=0.78m, Y=0.11m, ΔΧ/</w:t>
      </w:r>
      <w:proofErr w:type="spellStart"/>
      <w:r>
        <w:t>Δt</w:t>
      </w:r>
      <w:proofErr w:type="spellEnd"/>
      <w:r>
        <w:t>=-0.39m/s, ΔΥ/</w:t>
      </w:r>
      <w:proofErr w:type="spellStart"/>
      <w:r>
        <w:t>Δt</w:t>
      </w:r>
      <w:proofErr w:type="spellEnd"/>
      <w:r>
        <w:t>=0.23m/s</w:t>
      </w:r>
    </w:p>
    <w:p w14:paraId="73E83281" w14:textId="77777777" w:rsidR="005A22F9" w:rsidRDefault="005A22F9" w:rsidP="005A22F9">
      <w:r>
        <w:t>t=0.17s, X=0.75m, Y=0.13m, ΔΧ/</w:t>
      </w:r>
      <w:proofErr w:type="spellStart"/>
      <w:r>
        <w:t>Δt</w:t>
      </w:r>
      <w:proofErr w:type="spellEnd"/>
      <w:r>
        <w:t>=-0.58m/s, ΔΥ/</w:t>
      </w:r>
      <w:proofErr w:type="spellStart"/>
      <w:r>
        <w:t>Δt</w:t>
      </w:r>
      <w:proofErr w:type="spellEnd"/>
      <w:r>
        <w:t>=0.35m/s</w:t>
      </w:r>
    </w:p>
    <w:p w14:paraId="2DE67733" w14:textId="77777777" w:rsidR="005A22F9" w:rsidRDefault="005A22F9" w:rsidP="005A22F9">
      <w:r>
        <w:t>t=0.23s, X=0.71m, Y=0.15m, ΔΧ/</w:t>
      </w:r>
      <w:proofErr w:type="spellStart"/>
      <w:r>
        <w:t>Δt</w:t>
      </w:r>
      <w:proofErr w:type="spellEnd"/>
      <w:r>
        <w:t>=-0.78m/s, ΔΥ/</w:t>
      </w:r>
      <w:proofErr w:type="spellStart"/>
      <w:r>
        <w:t>Δt</w:t>
      </w:r>
      <w:proofErr w:type="spellEnd"/>
      <w:r>
        <w:t>=0.47m/s</w:t>
      </w:r>
    </w:p>
    <w:p w14:paraId="7D77AE93" w14:textId="77777777" w:rsidR="005A22F9" w:rsidRDefault="005A22F9" w:rsidP="005A22F9">
      <w:r>
        <w:t>t=0.28s, X=0.66m, Y=0.18m, ΔΧ/</w:t>
      </w:r>
      <w:proofErr w:type="spellStart"/>
      <w:r>
        <w:t>Δt</w:t>
      </w:r>
      <w:proofErr w:type="spellEnd"/>
      <w:r>
        <w:t>=-0.97m/s, ΔΥ/</w:t>
      </w:r>
      <w:proofErr w:type="spellStart"/>
      <w:r>
        <w:t>Δt</w:t>
      </w:r>
      <w:proofErr w:type="spellEnd"/>
      <w:r>
        <w:t>=0.58m/s</w:t>
      </w:r>
    </w:p>
    <w:p w14:paraId="73712F71" w14:textId="77777777" w:rsidR="005A22F9" w:rsidRDefault="005A22F9" w:rsidP="005A22F9">
      <w:r>
        <w:t>t=0.34s, X=0.60m, Y=0.22m, ΔΧ/</w:t>
      </w:r>
      <w:proofErr w:type="spellStart"/>
      <w:r>
        <w:t>Δt</w:t>
      </w:r>
      <w:proofErr w:type="spellEnd"/>
      <w:r>
        <w:t>=-1.17m/s, ΔΥ/</w:t>
      </w:r>
      <w:proofErr w:type="spellStart"/>
      <w:r>
        <w:t>Δt</w:t>
      </w:r>
      <w:proofErr w:type="spellEnd"/>
      <w:r>
        <w:t>=0.70m/s</w:t>
      </w:r>
    </w:p>
    <w:p w14:paraId="5835ED92" w14:textId="77777777" w:rsidR="005A22F9" w:rsidRDefault="005A22F9" w:rsidP="005A22F9">
      <w:r>
        <w:t>t=0.40s, X=0.53m, Y=0.26m, ΔΧ/</w:t>
      </w:r>
      <w:proofErr w:type="spellStart"/>
      <w:r>
        <w:t>Δt</w:t>
      </w:r>
      <w:proofErr w:type="spellEnd"/>
      <w:r>
        <w:t>=-1.36m/s, ΔΥ/</w:t>
      </w:r>
      <w:proofErr w:type="spellStart"/>
      <w:r>
        <w:t>Δt</w:t>
      </w:r>
      <w:proofErr w:type="spellEnd"/>
      <w:r>
        <w:t>=0.82m/s</w:t>
      </w:r>
    </w:p>
    <w:p w14:paraId="27E7ED0E" w14:textId="77777777" w:rsidR="005A22F9" w:rsidRDefault="005A22F9" w:rsidP="005A22F9">
      <w:r>
        <w:t>t=0.45s, X=0.45m, Y=0.31m, ΔΧ/</w:t>
      </w:r>
      <w:proofErr w:type="spellStart"/>
      <w:r>
        <w:t>Δt</w:t>
      </w:r>
      <w:proofErr w:type="spellEnd"/>
      <w:r>
        <w:t>=-1.56m/s, ΔΥ/</w:t>
      </w:r>
      <w:proofErr w:type="spellStart"/>
      <w:r>
        <w:t>Δt</w:t>
      </w:r>
      <w:proofErr w:type="spellEnd"/>
      <w:r>
        <w:t>=0.94m/s</w:t>
      </w:r>
    </w:p>
    <w:p w14:paraId="077E04F6" w14:textId="77777777" w:rsidR="005A22F9" w:rsidRDefault="005A22F9" w:rsidP="005A22F9">
      <w:r>
        <w:t>t=0.51s, X=0.35m, Y=0.37m, ΔΧ/</w:t>
      </w:r>
      <w:proofErr w:type="spellStart"/>
      <w:r>
        <w:t>Δt</w:t>
      </w:r>
      <w:proofErr w:type="spellEnd"/>
      <w:r>
        <w:t>=-1.75m/s, ΔΥ/</w:t>
      </w:r>
      <w:proofErr w:type="spellStart"/>
      <w:r>
        <w:t>Δt</w:t>
      </w:r>
      <w:proofErr w:type="spellEnd"/>
      <w:r>
        <w:t>=1.05m/s</w:t>
      </w:r>
    </w:p>
    <w:p w14:paraId="089100CD" w14:textId="77777777" w:rsidR="005A22F9" w:rsidRDefault="005A22F9" w:rsidP="005A22F9">
      <w:r>
        <w:t>t=0.57s, X=0.25m, Y=0.43m, ΔΧ/</w:t>
      </w:r>
      <w:proofErr w:type="spellStart"/>
      <w:r>
        <w:t>Δt</w:t>
      </w:r>
      <w:proofErr w:type="spellEnd"/>
      <w:r>
        <w:t>=-1.75m/s, ΔΥ/</w:t>
      </w:r>
      <w:proofErr w:type="spellStart"/>
      <w:r>
        <w:t>Δt</w:t>
      </w:r>
      <w:proofErr w:type="spellEnd"/>
      <w:r>
        <w:t>=1.05m/s</w:t>
      </w:r>
    </w:p>
    <w:p w14:paraId="3DD86B20" w14:textId="77777777" w:rsidR="005A22F9" w:rsidRDefault="005A22F9" w:rsidP="005A22F9">
      <w:r>
        <w:t>t=0.63s, X=0.15m, Y=0.49m, ΔΧ/</w:t>
      </w:r>
      <w:proofErr w:type="spellStart"/>
      <w:r>
        <w:t>Δt</w:t>
      </w:r>
      <w:proofErr w:type="spellEnd"/>
      <w:r>
        <w:t>=-1.56m/s, ΔΥ/</w:t>
      </w:r>
      <w:proofErr w:type="spellStart"/>
      <w:r>
        <w:t>Δt</w:t>
      </w:r>
      <w:proofErr w:type="spellEnd"/>
      <w:r>
        <w:t>=0.94m/s</w:t>
      </w:r>
    </w:p>
    <w:p w14:paraId="32927C5F" w14:textId="77777777" w:rsidR="005A22F9" w:rsidRDefault="005A22F9" w:rsidP="005A22F9">
      <w:r>
        <w:t>t=0.68s, X=0.07m, Y=0.54m, ΔΧ/</w:t>
      </w:r>
      <w:proofErr w:type="spellStart"/>
      <w:r>
        <w:t>Δt</w:t>
      </w:r>
      <w:proofErr w:type="spellEnd"/>
      <w:r>
        <w:t>=-1.36m/s, ΔΥ/</w:t>
      </w:r>
      <w:proofErr w:type="spellStart"/>
      <w:r>
        <w:t>Δt</w:t>
      </w:r>
      <w:proofErr w:type="spellEnd"/>
      <w:r>
        <w:t>=0.82m/s</w:t>
      </w:r>
    </w:p>
    <w:p w14:paraId="38BA28DF" w14:textId="77777777" w:rsidR="005A22F9" w:rsidRDefault="005A22F9" w:rsidP="005A22F9">
      <w:r>
        <w:t>t=0.74s, X=-0.00m, Y=0.58m, ΔΧ/</w:t>
      </w:r>
      <w:proofErr w:type="spellStart"/>
      <w:r>
        <w:t>Δt</w:t>
      </w:r>
      <w:proofErr w:type="spellEnd"/>
      <w:r>
        <w:t>=-1.17m/s, ΔΥ/</w:t>
      </w:r>
      <w:proofErr w:type="spellStart"/>
      <w:r>
        <w:t>Δt</w:t>
      </w:r>
      <w:proofErr w:type="spellEnd"/>
      <w:r>
        <w:t>=0.70m/s</w:t>
      </w:r>
    </w:p>
    <w:p w14:paraId="58BEBD1D" w14:textId="77777777" w:rsidR="005A22F9" w:rsidRDefault="005A22F9" w:rsidP="005A22F9">
      <w:r>
        <w:t>t=0.80s, X=-0.06m, Y=0.62m, ΔΧ/</w:t>
      </w:r>
      <w:proofErr w:type="spellStart"/>
      <w:r>
        <w:t>Δt</w:t>
      </w:r>
      <w:proofErr w:type="spellEnd"/>
      <w:r>
        <w:t>=-0.97m/s, ΔΥ/</w:t>
      </w:r>
      <w:proofErr w:type="spellStart"/>
      <w:r>
        <w:t>Δt</w:t>
      </w:r>
      <w:proofErr w:type="spellEnd"/>
      <w:r>
        <w:t>=0.58m/s</w:t>
      </w:r>
    </w:p>
    <w:p w14:paraId="2869F407" w14:textId="77777777" w:rsidR="005A22F9" w:rsidRDefault="005A22F9" w:rsidP="005A22F9">
      <w:r>
        <w:t>t=0.85s, X=-0.11m, Y=0.65m, ΔΧ/</w:t>
      </w:r>
      <w:proofErr w:type="spellStart"/>
      <w:r>
        <w:t>Δt</w:t>
      </w:r>
      <w:proofErr w:type="spellEnd"/>
      <w:r>
        <w:t>=-0.78m/s, ΔΥ/</w:t>
      </w:r>
      <w:proofErr w:type="spellStart"/>
      <w:r>
        <w:t>Δt</w:t>
      </w:r>
      <w:proofErr w:type="spellEnd"/>
      <w:r>
        <w:t>=0.47m/s</w:t>
      </w:r>
    </w:p>
    <w:p w14:paraId="03C37901" w14:textId="77777777" w:rsidR="005A22F9" w:rsidRDefault="005A22F9" w:rsidP="005A22F9">
      <w:r>
        <w:t>t=0.91s, X=-0.15m, Y=0.67m, ΔΧ/</w:t>
      </w:r>
      <w:proofErr w:type="spellStart"/>
      <w:r>
        <w:t>Δt</w:t>
      </w:r>
      <w:proofErr w:type="spellEnd"/>
      <w:r>
        <w:t>=-0.58m/s, ΔΥ/</w:t>
      </w:r>
      <w:proofErr w:type="spellStart"/>
      <w:r>
        <w:t>Δt</w:t>
      </w:r>
      <w:proofErr w:type="spellEnd"/>
      <w:r>
        <w:t>=0.35m/s</w:t>
      </w:r>
    </w:p>
    <w:p w14:paraId="7D05C146" w14:textId="77777777" w:rsidR="005A22F9" w:rsidRDefault="005A22F9" w:rsidP="005A22F9">
      <w:r>
        <w:t>t=0.97s, X=-0.18m, Y=0.69m, ΔΧ/</w:t>
      </w:r>
      <w:proofErr w:type="spellStart"/>
      <w:r>
        <w:t>Δt</w:t>
      </w:r>
      <w:proofErr w:type="spellEnd"/>
      <w:r>
        <w:t>=-0.39m/s, ΔΥ/</w:t>
      </w:r>
      <w:proofErr w:type="spellStart"/>
      <w:r>
        <w:t>Δt</w:t>
      </w:r>
      <w:proofErr w:type="spellEnd"/>
      <w:r>
        <w:t>=0.23m/s</w:t>
      </w:r>
    </w:p>
    <w:p w14:paraId="60D4972F" w14:textId="77777777" w:rsidR="005A22F9" w:rsidRDefault="005A22F9" w:rsidP="005A22F9">
      <w:r>
        <w:t>t=1.02s, X=-0.19m, Y=0.70m, ΔΧ/</w:t>
      </w:r>
      <w:proofErr w:type="spellStart"/>
      <w:r>
        <w:t>Δt</w:t>
      </w:r>
      <w:proofErr w:type="spellEnd"/>
      <w:r>
        <w:t>=-0.19m/s, ΔΥ/</w:t>
      </w:r>
      <w:proofErr w:type="spellStart"/>
      <w:r>
        <w:t>Δt</w:t>
      </w:r>
      <w:proofErr w:type="spellEnd"/>
      <w:r>
        <w:t>=0.12m/s</w:t>
      </w:r>
    </w:p>
    <w:p w14:paraId="69D3E6A0" w14:textId="56B8D08C" w:rsidR="005A22F9" w:rsidRPr="005A22F9" w:rsidRDefault="005A22F9" w:rsidP="005A22F9">
      <w:r>
        <w:t>t=1.08s, X=-0.20m, Y=0.70m, ΔΧ/</w:t>
      </w:r>
      <w:proofErr w:type="spellStart"/>
      <w:r>
        <w:t>Δt</w:t>
      </w:r>
      <w:proofErr w:type="spellEnd"/>
      <w:r>
        <w:t>=-0.00m/s, ΔΥ/</w:t>
      </w:r>
      <w:proofErr w:type="spellStart"/>
      <w:r>
        <w:t>Δt</w:t>
      </w:r>
      <w:proofErr w:type="spellEnd"/>
      <w:r>
        <w:t>=0.00m/s</w:t>
      </w:r>
    </w:p>
    <w:p w14:paraId="533D19B5" w14:textId="2D1C263C" w:rsidR="000B654E" w:rsidRPr="000B654E" w:rsidRDefault="000B654E" w:rsidP="000B654E">
      <w:pPr>
        <w:rPr>
          <w:lang w:val="el-GR"/>
        </w:rPr>
      </w:pPr>
      <w:r w:rsidRPr="005A22F9">
        <w:rPr>
          <w:lang w:val="en-GB"/>
        </w:rPr>
        <w:br w:type="page"/>
      </w:r>
      <w:r w:rsidRPr="000B654E">
        <w:rPr>
          <w:lang w:val="el-GR"/>
        </w:rPr>
        <w:lastRenderedPageBreak/>
        <w:t xml:space="preserve">Ερώτημα 4 </w:t>
      </w:r>
    </w:p>
    <w:p w14:paraId="6C7543F8" w14:textId="7E1DAAA6" w:rsidR="000B654E" w:rsidRPr="007E0AE7" w:rsidRDefault="000B654E" w:rsidP="000B654E">
      <w:r w:rsidRPr="000B654E">
        <w:rPr>
          <w:lang w:val="el-GR"/>
        </w:rPr>
        <w:t>Το πραγματικό ρομπότ ΔΕΝ θα ακολουθήσει το ιδανικό ευθύγραμμο μονοπάτι ακριβώς, λόγω φυσικών περιορισμών όπως οι ροπές αδράνειας και οι δυναμικές αστοχίες των αρθρώσεων.</w:t>
      </w:r>
    </w:p>
    <w:p w14:paraId="18446F05" w14:textId="1B6DCC3E" w:rsidR="00EE52F0" w:rsidRPr="000B654E" w:rsidRDefault="00000000">
      <w:pPr>
        <w:pStyle w:val="1"/>
        <w:rPr>
          <w:lang w:val="el-GR"/>
        </w:rPr>
      </w:pPr>
      <w:r w:rsidRPr="000B654E">
        <w:rPr>
          <w:lang w:val="el-GR"/>
        </w:rPr>
        <w:t>Συμπεράσματα</w:t>
      </w:r>
    </w:p>
    <w:p w14:paraId="1463C5EC" w14:textId="77777777" w:rsidR="00EE52F0" w:rsidRPr="000B654E" w:rsidRDefault="00000000">
      <w:pPr>
        <w:rPr>
          <w:lang w:val="el-GR"/>
        </w:rPr>
      </w:pPr>
      <w:r w:rsidRPr="000B654E">
        <w:rPr>
          <w:lang w:val="el-GR"/>
        </w:rPr>
        <w:t>Το προσομοιωμένο ρομπότ ακολουθεί θεωρητικά το επιθυμητό μονοπάτι, όμως σε πραγματικές συνθήκες αναμένονται αποκλίσεις λόγω φαινομένων όπως αδράνεια, τριβές και δυναμικές αστοχίες.</w:t>
      </w:r>
    </w:p>
    <w:sectPr w:rsidR="00EE52F0" w:rsidRPr="000B6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715769C5"/>
    <w:multiLevelType w:val="hybridMultilevel"/>
    <w:tmpl w:val="3C8AE5B8"/>
    <w:lvl w:ilvl="0" w:tplc="C0C0372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620763">
    <w:abstractNumId w:val="8"/>
  </w:num>
  <w:num w:numId="2" w16cid:durableId="1324240205">
    <w:abstractNumId w:val="6"/>
  </w:num>
  <w:num w:numId="3" w16cid:durableId="721173542">
    <w:abstractNumId w:val="5"/>
  </w:num>
  <w:num w:numId="4" w16cid:durableId="716658390">
    <w:abstractNumId w:val="4"/>
  </w:num>
  <w:num w:numId="5" w16cid:durableId="2114203586">
    <w:abstractNumId w:val="7"/>
  </w:num>
  <w:num w:numId="6" w16cid:durableId="1857227687">
    <w:abstractNumId w:val="3"/>
  </w:num>
  <w:num w:numId="7" w16cid:durableId="1842164556">
    <w:abstractNumId w:val="2"/>
  </w:num>
  <w:num w:numId="8" w16cid:durableId="1396204041">
    <w:abstractNumId w:val="1"/>
  </w:num>
  <w:num w:numId="9" w16cid:durableId="181018937">
    <w:abstractNumId w:val="0"/>
  </w:num>
  <w:num w:numId="10" w16cid:durableId="1168670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54E"/>
    <w:rsid w:val="0015074B"/>
    <w:rsid w:val="0029639D"/>
    <w:rsid w:val="002A5FCD"/>
    <w:rsid w:val="00323E52"/>
    <w:rsid w:val="00326F90"/>
    <w:rsid w:val="005A22F9"/>
    <w:rsid w:val="007E0AE7"/>
    <w:rsid w:val="0090189B"/>
    <w:rsid w:val="00A34982"/>
    <w:rsid w:val="00A44C8B"/>
    <w:rsid w:val="00AA1D8D"/>
    <w:rsid w:val="00B47730"/>
    <w:rsid w:val="00CB0664"/>
    <w:rsid w:val="00CE6F73"/>
    <w:rsid w:val="00EE52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D2A15"/>
  <w14:defaultImageDpi w14:val="300"/>
  <w15:docId w15:val="{6A3D958D-5893-4F49-9D38-B08A685B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Κεφαλίδα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Υποσέλιδο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Επικεφαλίδα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Τίτλος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Υπότιτλος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Σώμα κειμένου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Σώμα κείμενου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Σώμα κείμενου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Κείμενο μακροεντολής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Απόσπασμα Char"/>
    <w:basedOn w:val="a2"/>
    <w:link w:val="af"/>
    <w:uiPriority w:val="29"/>
    <w:rsid w:val="00FC693F"/>
    <w:rPr>
      <w:i/>
      <w:iCs/>
      <w:color w:val="000000" w:themeColor="text1"/>
    </w:rPr>
  </w:style>
  <w:style w:type="character" w:customStyle="1" w:styleId="4Char">
    <w:name w:val="Επικεφαλίδα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Επικεφαλίδα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Επικεφαλίδα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Επικεφαλίδα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Επικεφαλίδα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Επικεφαλίδα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Έντονο απόσπ.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862902">
      <w:bodyDiv w:val="1"/>
      <w:marLeft w:val="0"/>
      <w:marRight w:val="0"/>
      <w:marTop w:val="0"/>
      <w:marBottom w:val="0"/>
      <w:divBdr>
        <w:top w:val="none" w:sz="0" w:space="0" w:color="auto"/>
        <w:left w:val="none" w:sz="0" w:space="0" w:color="auto"/>
        <w:bottom w:val="none" w:sz="0" w:space="0" w:color="auto"/>
        <w:right w:val="none" w:sz="0" w:space="0" w:color="auto"/>
      </w:divBdr>
      <w:divsChild>
        <w:div w:id="1944722189">
          <w:marLeft w:val="0"/>
          <w:marRight w:val="0"/>
          <w:marTop w:val="0"/>
          <w:marBottom w:val="0"/>
          <w:divBdr>
            <w:top w:val="none" w:sz="0" w:space="0" w:color="auto"/>
            <w:left w:val="none" w:sz="0" w:space="0" w:color="auto"/>
            <w:bottom w:val="none" w:sz="0" w:space="0" w:color="auto"/>
            <w:right w:val="none" w:sz="0" w:space="0" w:color="auto"/>
          </w:divBdr>
          <w:divsChild>
            <w:div w:id="6285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070">
      <w:bodyDiv w:val="1"/>
      <w:marLeft w:val="0"/>
      <w:marRight w:val="0"/>
      <w:marTop w:val="0"/>
      <w:marBottom w:val="0"/>
      <w:divBdr>
        <w:top w:val="none" w:sz="0" w:space="0" w:color="auto"/>
        <w:left w:val="none" w:sz="0" w:space="0" w:color="auto"/>
        <w:bottom w:val="none" w:sz="0" w:space="0" w:color="auto"/>
        <w:right w:val="none" w:sz="0" w:space="0" w:color="auto"/>
      </w:divBdr>
      <w:divsChild>
        <w:div w:id="1956134692">
          <w:marLeft w:val="0"/>
          <w:marRight w:val="0"/>
          <w:marTop w:val="0"/>
          <w:marBottom w:val="0"/>
          <w:divBdr>
            <w:top w:val="none" w:sz="0" w:space="0" w:color="auto"/>
            <w:left w:val="none" w:sz="0" w:space="0" w:color="auto"/>
            <w:bottom w:val="none" w:sz="0" w:space="0" w:color="auto"/>
            <w:right w:val="none" w:sz="0" w:space="0" w:color="auto"/>
          </w:divBdr>
          <w:divsChild>
            <w:div w:id="20500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6</Pages>
  <Words>429</Words>
  <Characters>2447</Characters>
  <Application>Microsoft Office Word</Application>
  <DocSecurity>0</DocSecurity>
  <Lines>20</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Kostas Drakakis</cp:lastModifiedBy>
  <cp:revision>5</cp:revision>
  <cp:lastPrinted>2025-04-27T19:42:00Z</cp:lastPrinted>
  <dcterms:created xsi:type="dcterms:W3CDTF">2025-04-28T19:01:00Z</dcterms:created>
  <dcterms:modified xsi:type="dcterms:W3CDTF">2025-05-02T18:18:00Z</dcterms:modified>
  <cp:category/>
</cp:coreProperties>
</file>